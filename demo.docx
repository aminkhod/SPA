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AD27FE" w14:textId="2EFFEE0F" w:rsidR="00435747" w:rsidRPr="00BF0E35" w:rsidRDefault="00665535" w:rsidP="00BF0E35">
      <w:bookmarkStart w:id="0" w:name="_GoBack"/>
      <w:bookmarkEnd w:id="0"/>
    </w:p>
    <w:p>
      <w:pPr>
        <w:jc w:val="center"/>
      </w:pPr>
      <w:r>
        <w:br/>
        <w:t xml:space="preserve"> </w:t>
        <w:br/>
        <w:t xml:space="preserve"> </w:t>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STIRLING BRIDGE GENERAL TRADING - Haikou- China</w:t>
      </w:r>
    </w:p>
    <w:p>
      <w:pPr>
        <w:jc w:val="center"/>
      </w:pPr>
      <w:r>
        <w:t xml:space="preserve">Represented by: </w:t>
      </w:r>
      <w:r>
        <w:rPr>
          <w:b/>
        </w:rPr>
        <w:t>STIRLING BRIDGE CHEMICALS TRADING L.L.C - Dubai- UAE</w:t>
      </w:r>
    </w:p>
    <w:p>
      <w:pPr>
        <w:jc w:val="center"/>
      </w:pPr>
      <w:r>
        <w:rPr>
          <w:b/>
        </w:rPr>
        <w:t>and</w:t>
      </w:r>
    </w:p>
    <w:p>
      <w:pPr>
        <w:jc w:val="center"/>
      </w:pPr>
      <w:r>
        <w:rPr>
          <w:b/>
        </w:rPr>
        <w:t>SUD-CHEMIE INDIA PVT. LTD - Gujarat- India</w:t>
      </w:r>
    </w:p>
    <w:p>
      <w:pPr>
        <w:jc w:val="center"/>
      </w:pPr>
      <w:r>
        <w:t xml:space="preserve">Represented by: </w:t>
      </w:r>
      <w:r>
        <w:rPr>
          <w:b/>
        </w:rPr>
        <w:t>A T S HEAVY EQUIPMENT AND MACHINERY SPARE PARTS TRADING LLC - Dubai- UAE</w:t>
      </w:r>
    </w:p>
    <w:p>
      <w:pPr>
        <w:ind w:firstLine="389"/>
      </w:pPr>
      <w:r>
        <w:t xml:space="preserve">THIS PURCHASE AND SALE AGREEMENT is entered into this 18th day of Dec 2018, by and between </w:t>
      </w:r>
      <w:r>
        <w:rPr>
          <w:b/>
        </w:rPr>
        <w:t xml:space="preserve">STIRLING BRIDGE GENERAL TRADING - Haikou- China </w:t>
      </w:r>
      <w:r>
        <w:t xml:space="preserve">Represented by: </w:t>
      </w:r>
      <w:r>
        <w:rPr>
          <w:b/>
        </w:rPr>
        <w:t xml:space="preserve">STIRLING BRIDGE CHEMICALS TRADING L.L.C - Dubai- UAE </w:t>
      </w:r>
      <w:r>
        <w:t xml:space="preserve">(hereinafter referred as "Buyer") with office address at the Dubai- UAE and </w:t>
      </w:r>
      <w:r>
        <w:rPr>
          <w:b/>
        </w:rPr>
        <w:t>SUD-CHEMIE INDIA PVT. LTD - Gujarat- India</w:t>
      </w:r>
      <w:r>
        <w:t xml:space="preserve"> Represented by: </w:t>
      </w:r>
      <w:r>
        <w:rPr>
          <w:b/>
        </w:rPr>
        <w:t xml:space="preserve">A T S HEAVY EQUIPMENT AND MACHINERY SPARE PARTS TRADING LLC - Dubai- UAE. </w:t>
      </w:r>
    </w:p>
    <w:p>
      <w:pPr>
        <w:jc w:val="center"/>
      </w:pPr>
      <w:r>
        <w:rPr>
          <w:b/>
        </w:rPr>
        <w:t>RECITALS:</w:t>
      </w:r>
    </w:p>
    <w:p>
      <w:pPr>
        <w:ind w:firstLine="389"/>
      </w:pPr>
      <w:r>
        <w:rPr>
          <w:b/>
        </w:rPr>
        <w:t>WHEREAS</w:t>
      </w:r>
      <w:r>
        <w:t xml:space="preserve">, the </w:t>
      </w:r>
      <w:r>
        <w:rPr>
          <w:b/>
        </w:rPr>
        <w:t>SUD-CHEMIE INDIA PVT. LTD - Gujarat- India</w:t>
      </w:r>
      <w:r>
        <w:t xml:space="preserve"> Represented by: </w:t>
      </w:r>
      <w:r>
        <w:rPr>
          <w:b/>
        </w:rPr>
        <w:t xml:space="preserve">A T S HEAVY EQUIPMENT AND MACHINERY SPARE PARTS TRADING LLC - Dubai- UAE. </w:t>
      </w:r>
      <w:r>
        <w:t xml:space="preserve"> and </w:t>
      </w:r>
      <w:r>
        <w:rPr>
          <w:b/>
        </w:rPr>
        <w:t xml:space="preserve">STIRLING BRIDGE GENERAL TRADING - Haikou- China </w:t>
      </w:r>
      <w:r>
        <w:t xml:space="preserve">Represented by: </w:t>
      </w:r>
      <w:r>
        <w:rPr>
          <w:b/>
        </w:rPr>
        <w:t xml:space="preserve">STIRLING BRIDGE CHEMICALS TRADING L.L.C - Dubai- UAE </w:t>
      </w:r>
      <w:r>
        <w:rPr>
          <w:rFonts w:ascii="Nirmala UI" w:hAnsi="Nirmala UI"/>
          <w:color w:val="000000"/>
          <w:sz w:val="18"/>
        </w:rPr>
        <w:t xml:space="preserve"> can enter into this Sale and Purchase Agreement and sign pertinent documents with fullrights under terms and conditions specified therein;</w:t>
      </w:r>
    </w:p>
    <w:p>
      <w:pPr>
        <w:ind w:firstLine="389"/>
      </w:pPr>
      <w:r>
        <w:rPr>
          <w:b/>
        </w:rPr>
        <w:t>WHEREAS</w:t>
      </w:r>
      <w:r>
        <w:t xml:space="preserve">, the </w:t>
      </w:r>
      <w:r>
        <w:rPr>
          <w:b/>
        </w:rPr>
        <w:t>SUD-CHEMIE INDIA PVT. LTD - Gujarat- India</w:t>
      </w:r>
      <w:r>
        <w:rPr>
          <w:b/>
        </w:rPr>
        <w:t xml:space="preserve"> desires to sell the Products defined below and the </w:t>
      </w:r>
      <w:r>
        <w:rPr>
          <w:b/>
        </w:rPr>
        <w:t xml:space="preserve">STIRLING BRIDGE GENERAL TRADING - Haikou- China </w:t>
      </w:r>
      <w:r>
        <w:t xml:space="preserve"> desires to purchase the Products from </w:t>
      </w:r>
      <w:r>
        <w:rPr>
          <w:rFonts w:ascii="Nirmala UI" w:hAnsi="Nirmala UI"/>
          <w:b/>
          <w:color w:val="000000"/>
          <w:sz w:val="18"/>
        </w:rPr>
        <w:t xml:space="preserve">SUD-CHEMIE INDIA PVT. LTD - Gujarat- India.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rPr>
        <w:t>Sale of Product. SUD-CHEMIE INDIA PVT. LTD - Gujarat- India</w:t>
      </w:r>
      <w:r>
        <w:t xml:space="preserve"> hereby sells to </w:t>
      </w:r>
      <w:r>
        <w:rPr>
          <w:b/>
        </w:rPr>
        <w:t xml:space="preserve">STIRLING BRIDGE GENERAL TRADING - Haikou- China </w:t>
      </w:r>
      <w:r>
        <w:t xml:space="preserve"> and </w:t>
      </w:r>
      <w:r>
        <w:rPr>
          <w:b/>
        </w:rPr>
        <w:t xml:space="preserve">STIRLING BRIDGE GENERAL TRADING - Haikou- China </w:t>
      </w:r>
      <w:r>
        <w:t xml:space="preserve"> hereby purchases from </w:t>
      </w:r>
      <w:r>
        <w:rPr>
          <w:b/>
        </w:rPr>
        <w:t>SUD-CHEMIE INDIA PVT. LTD - Gujarat- India</w:t>
      </w:r>
      <w:r>
        <w:t xml:space="preserve"> GERMANY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center"/>
            </w:pPr>
            <w:r>
              <w:rPr>
                <w:rFonts w:ascii="Arial Narrow" w:hAnsi="Arial Narrow"/>
                <w:color w:val="000000"/>
                <w:sz w:val="20"/>
              </w:rPr>
              <w:t>Ideabond Building Material Pre-Painted Aluminium Strip</w:t>
            </w:r>
          </w:p>
        </w:tc>
        <w:tc>
          <w:tcPr>
            <w:tcW w:type="dxa" w:w="1504"/>
          </w:tcPr>
          <w:p>
            <w:pPr>
              <w:jc w:val="center"/>
            </w:pPr>
            <w:r>
              <w:rPr>
                <w:rFonts w:ascii="Arial Narrow" w:hAnsi="Arial Narrow"/>
                <w:color w:val="000000"/>
                <w:sz w:val="20"/>
              </w:rPr>
              <w:t>12</w:t>
            </w:r>
          </w:p>
        </w:tc>
        <w:tc>
          <w:tcPr>
            <w:tcW w:type="dxa" w:w="1504"/>
          </w:tcPr>
          <w:p>
            <w:pPr>
              <w:jc w:val="center"/>
            </w:pPr>
            <w:r>
              <w:rPr>
                <w:rFonts w:ascii="Arial Narrow" w:hAnsi="Arial Narrow"/>
                <w:color w:val="000000"/>
                <w:sz w:val="20"/>
              </w:rPr>
              <w:t>TONS</w:t>
            </w:r>
          </w:p>
        </w:tc>
        <w:tc>
          <w:tcPr>
            <w:tcW w:type="dxa" w:w="1504"/>
          </w:tcPr>
          <w:p>
            <w:pPr>
              <w:jc w:val="center"/>
            </w:pPr>
            <w:r>
              <w:rPr>
                <w:rFonts w:ascii="Arial Narrow" w:hAnsi="Arial Narrow"/>
                <w:color w:val="000000"/>
                <w:sz w:val="20"/>
              </w:rPr>
              <w:t>4583.333333</w:t>
            </w:r>
          </w:p>
        </w:tc>
        <w:tc>
          <w:tcPr>
            <w:tcW w:type="dxa" w:w="1504"/>
          </w:tcPr>
          <w:p>
            <w:pPr>
              <w:jc w:val="center"/>
            </w:pPr>
            <w:r>
              <w:rPr>
                <w:rFonts w:ascii="Arial Narrow" w:hAnsi="Arial Narrow"/>
                <w:color w:val="000000"/>
                <w:sz w:val="20"/>
              </w:rPr>
              <w:t>55000.0</w:t>
            </w:r>
          </w:p>
        </w:tc>
      </w:tr>
    </w:tbl>
    <w:p>
      <w:r>
        <w:br/>
        <w:t xml:space="preserve"> </w:t>
        <w:br/>
        <w:t xml:space="preserve"> </w:t>
        <w:br/>
        <w:t xml:space="preserve"> </w:t>
        <w:br/>
        <w:t xml:space="preserve"> </w:t>
        <w:br/>
        <w:t xml:space="preserve"> </w:t>
        <w:br/>
      </w:r>
    </w:p>
    <w:p>
      <w:pPr>
        <w:pStyle w:val="ListParagraph"/>
      </w:pPr>
      <w:r>
        <w:rPr>
          <w:b/>
        </w:rPr>
        <w:t xml:space="preserve">Purchase Price. STIRLING BRIDGE GENERAL TRADING - Haikou- China </w:t>
      </w:r>
      <w:r>
        <w:t xml:space="preserve">shall pay to </w:t>
      </w:r>
      <w:r>
        <w:rPr>
          <w:b/>
        </w:rPr>
        <w:t>SUD-CHEMIE INDIA PVT. LTD - Gujarat- India</w:t>
      </w:r>
      <w:r>
        <w:t xml:space="preserve"> for the Products and for all obligations specified herein, as fulland complete consideration therefore, the sum of </w:t>
      </w:r>
      <w:r>
        <w:rPr>
          <w:b/>
        </w:rPr>
        <w:t>55000.0 AED</w:t>
      </w:r>
      <w:r>
        <w:t xml:space="preserve"> (Fifty Five Thousand Dirhams only).</w:t>
      </w:r>
    </w:p>
    <w:p>
      <w:pPr>
        <w:pStyle w:val="ListParagraph"/>
      </w:pPr>
      <w:r>
        <w:rPr>
          <w:b/>
        </w:rPr>
        <w:t>Payment.</w:t>
      </w:r>
      <w:r>
        <w:t xml:space="preserve"> Payment of the Purchase Price shall be made by </w:t>
      </w:r>
      <w:r>
        <w:rPr>
          <w:b/>
        </w:rPr>
        <w:t>STIRLING BRIDGE GENERAL TRADING - Haikou- China</w:t>
      </w:r>
      <w:r>
        <w:rPr>
          <w:b w:val="0"/>
        </w:rPr>
        <w:t xml:space="preserve"> or its representative </w:t>
      </w:r>
      <w:r>
        <w:rPr>
          <w:b/>
        </w:rPr>
        <w:t>STIRLING BRIDGE CHEMICALS TRADING L.L.C - Dubai- UAE</w:t>
      </w:r>
      <w:r>
        <w:t xml:space="preserve"> to </w:t>
      </w:r>
      <w:r>
        <w:rPr>
          <w:b/>
        </w:rPr>
        <w:t>SUD-CHEMIE INDIA PVT. LTD - Gujarat- India</w:t>
      </w:r>
      <w:r>
        <w:t xml:space="preserve"> or its representative  </w:t>
      </w:r>
      <w:r>
        <w:rPr>
          <w:b/>
        </w:rPr>
        <w:t>A T S HEAVY EQUIPMENT AND MACHINERY SPARE PARTS TRADING LLC - Dubai- UAE</w:t>
      </w:r>
      <w:r>
        <w:t xml:space="preserve"> in full payment in advance before the delivery date.</w:t>
      </w:r>
    </w:p>
    <w:p>
      <w:pPr>
        <w:pStyle w:val="ListParagraph"/>
      </w:pPr>
      <w:r>
        <w:rPr>
          <w:b/>
        </w:rPr>
        <w:t>Acceptance.</w:t>
      </w:r>
      <w:r>
        <w:t xml:space="preserve"> “Acceptance" of the Product shall be deemed to occur on the date when, in the reasonable opinion of </w:t>
      </w:r>
      <w:r>
        <w:t>STIRLING BRIDGE GENERAL TRADING - Haikou- China</w:t>
      </w:r>
      <w:r>
        <w:t xml:space="preserve"> the Product conforms to the Specifications, and has continuously operated in compliancewith the Specifications for thirty (30) days after Product Turnover.</w:t>
      </w:r>
    </w:p>
    <w:p>
      <w:pPr>
        <w:pStyle w:val="ListParagraph"/>
      </w:pPr>
      <w:r>
        <w:rPr>
          <w:b/>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rPr>
        <w:t xml:space="preserve">General.  SUD-CHEMIE INDIA PVT. LTD - Gujarat- India </w:t>
      </w:r>
      <w:r>
        <w:t xml:space="preserve">shall perform this Agreement in compliance with all applicable local laws, rules, regulations, and ordinances, and represents that it shall have obtained all licenses and permits required by law to engage in the activitiesnecessary to perform its obligations under this Agreement. </w:t>
      </w:r>
    </w:p>
    <w:p>
      <w:r>
        <w:br/>
        <w:br/>
        <w:br/>
        <w:br/>
        <w:br/>
      </w:r>
    </w:p>
    <w:p>
      <w:r>
        <w:t>____________________________________________________</w:t>
        <w:br/>
      </w:r>
      <w:r>
        <w:rPr>
          <w:b/>
        </w:rPr>
        <w:t>SUD-CHEMIE INDIA PVT. LTD - Gujarat- India</w:t>
      </w:r>
    </w:p>
    <w:p>
      <w:r>
        <w:drawing>
          <wp:inline xmlns:a="http://schemas.openxmlformats.org/drawingml/2006/main" xmlns:pic="http://schemas.openxmlformats.org/drawingml/2006/picture">
            <wp:extent cx="1828800" cy="1360291"/>
            <wp:docPr id="1" name="Picture 1"/>
            <wp:cNvGraphicFramePr>
              <a:graphicFrameLocks noChangeAspect="1"/>
            </wp:cNvGraphicFramePr>
            <a:graphic>
              <a:graphicData uri="http://schemas.openxmlformats.org/drawingml/2006/picture">
                <pic:pic>
                  <pic:nvPicPr>
                    <pic:cNvPr id="0" name="sign.png"/>
                    <pic:cNvPicPr/>
                  </pic:nvPicPr>
                  <pic:blipFill>
                    <a:blip r:embed="rId10"/>
                    <a:stretch>
                      <a:fillRect/>
                    </a:stretch>
                  </pic:blipFill>
                  <pic:spPr>
                    <a:xfrm>
                      <a:off x="0" y="0"/>
                      <a:ext cx="1828800" cy="1360291"/>
                    </a:xfrm>
                    <a:prstGeom prst="rect"/>
                  </pic:spPr>
                </pic:pic>
              </a:graphicData>
            </a:graphic>
          </wp:inline>
        </w:drawing>
      </w:r>
    </w:p>
    <w:p>
      <w:r>
        <w:t>__________________________________________________________</w:t>
        <w:br/>
      </w:r>
      <w:r>
        <w:rPr>
          <w:b/>
        </w:rPr>
        <w:t>STIRLING BRIDGE GENERAL TRADING - Haikou- China</w:t>
      </w:r>
    </w:p>
    <w:sectPr w:rsidR="00435747" w:rsidRPr="00BF0E35" w:rsidSect="002A555D">
      <w:headerReference w:type="default" r:id="rId7"/>
      <w:pgSz w:w="11906" w:h="16838" w:code="9"/>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030D06" w14:textId="77777777" w:rsidR="00665535" w:rsidRDefault="00665535" w:rsidP="003B171C">
      <w:pPr>
        <w:spacing w:after="0" w:line="240" w:lineRule="auto"/>
      </w:pPr>
      <w:r>
        <w:separator/>
      </w:r>
    </w:p>
  </w:endnote>
  <w:endnote w:type="continuationSeparator" w:id="0">
    <w:p w14:paraId="439E9113" w14:textId="77777777" w:rsidR="00665535" w:rsidRDefault="00665535" w:rsidP="003B1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B202F3" w14:textId="77777777" w:rsidR="00665535" w:rsidRDefault="00665535" w:rsidP="003B171C">
      <w:pPr>
        <w:spacing w:after="0" w:line="240" w:lineRule="auto"/>
      </w:pPr>
      <w:r>
        <w:separator/>
      </w:r>
    </w:p>
  </w:footnote>
  <w:footnote w:type="continuationSeparator" w:id="0">
    <w:p w14:paraId="28954CE4" w14:textId="77777777" w:rsidR="00665535" w:rsidRDefault="00665535" w:rsidP="003B1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4E687" w14:textId="25864DE6" w:rsidR="003B171C" w:rsidRDefault="00942107">
    <w:pPr>
      <w:pStyle w:val="Header"/>
    </w:pPr>
    <w:r>
      <w:rPr>
        <w:noProof/>
      </w:rPr>
      <w:drawing>
        <wp:anchor distT="0" distB="0" distL="114300" distR="114300" simplePos="0" relativeHeight="251658240" behindDoc="1" locked="0" layoutInCell="1" allowOverlap="1" wp14:anchorId="2C673497" wp14:editId="26581170">
          <wp:simplePos x="0" y="0"/>
          <wp:positionH relativeFrom="column">
            <wp:posOffset>-904875</wp:posOffset>
          </wp:positionH>
          <wp:positionV relativeFrom="page">
            <wp:posOffset>19050</wp:posOffset>
          </wp:positionV>
          <wp:extent cx="7524750" cy="106965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YZADE GENERAL TRADING-01.png"/>
                  <pic:cNvPicPr/>
                </pic:nvPicPr>
                <pic:blipFill>
                  <a:blip r:embed="rId1">
                    <a:extLst>
                      <a:ext uri="{28A0092B-C50C-407E-A947-70E740481C1C}">
                        <a14:useLocalDpi xmlns:a14="http://schemas.microsoft.com/office/drawing/2010/main" val="0"/>
                      </a:ext>
                    </a:extLst>
                  </a:blip>
                  <a:stretch>
                    <a:fillRect/>
                  </a:stretch>
                </pic:blipFill>
                <pic:spPr>
                  <a:xfrm>
                    <a:off x="0" y="0"/>
                    <a:ext cx="7524750" cy="106965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6612FE"/>
    <w:multiLevelType w:val="hybridMultilevel"/>
    <w:tmpl w:val="AA9469F4"/>
    <w:lvl w:ilvl="0" w:tplc="F1B8B8C4">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71C"/>
    <w:rsid w:val="00033B91"/>
    <w:rsid w:val="0012501F"/>
    <w:rsid w:val="0014674B"/>
    <w:rsid w:val="00165743"/>
    <w:rsid w:val="001859FB"/>
    <w:rsid w:val="00297437"/>
    <w:rsid w:val="002A555D"/>
    <w:rsid w:val="003B171C"/>
    <w:rsid w:val="003E7E7C"/>
    <w:rsid w:val="004150D6"/>
    <w:rsid w:val="004A7602"/>
    <w:rsid w:val="004F1972"/>
    <w:rsid w:val="00543E2C"/>
    <w:rsid w:val="00561FCA"/>
    <w:rsid w:val="005A47AD"/>
    <w:rsid w:val="00665535"/>
    <w:rsid w:val="007461DB"/>
    <w:rsid w:val="00814399"/>
    <w:rsid w:val="00942107"/>
    <w:rsid w:val="00967B8F"/>
    <w:rsid w:val="00A72339"/>
    <w:rsid w:val="00B43FEE"/>
    <w:rsid w:val="00B51D93"/>
    <w:rsid w:val="00B55835"/>
    <w:rsid w:val="00B94A68"/>
    <w:rsid w:val="00BF0E35"/>
    <w:rsid w:val="00C129F9"/>
    <w:rsid w:val="00C17B6B"/>
    <w:rsid w:val="00C90A38"/>
    <w:rsid w:val="00D2679D"/>
    <w:rsid w:val="00E617EE"/>
    <w:rsid w:val="00EC69F3"/>
    <w:rsid w:val="00ED17E3"/>
    <w:rsid w:val="00F81161"/>
    <w:rsid w:val="00F940EC"/>
    <w:rsid w:val="00FC23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29BC6"/>
  <w15:chartTrackingRefBased/>
  <w15:docId w15:val="{9B136BD9-63CD-49A0-A24C-6F22E1CF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semiHidden="1" w:uiPriority="8"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7602"/>
    <w:rPr>
      <w:rFonts w:ascii="Nirmala UI" w:hAnsi="Nirmala UI"/>
      <w:color w:val="000000"/>
      <w:sz w:val="18"/>
    </w:rPr>
  </w:style>
  <w:style w:type="paragraph" w:styleId="Heading1">
    <w:name w:val="heading 1"/>
    <w:basedOn w:val="Normal"/>
    <w:next w:val="Normal"/>
    <w:link w:val="Heading1Char"/>
    <w:uiPriority w:val="7"/>
    <w:qFormat/>
    <w:rsid w:val="004A7602"/>
    <w:pPr>
      <w:keepNext/>
      <w:keepLines/>
      <w:spacing w:before="240" w:after="0"/>
      <w:outlineLvl w:val="0"/>
    </w:pPr>
    <w:rPr>
      <w:rFonts w:asciiTheme="majorHAnsi" w:eastAsiaTheme="majorEastAsia" w:hAnsiTheme="majorHAnsi" w:cstheme="majorBidi"/>
      <w:color w:val="D60703" w:themeColor="accent1" w:themeShade="80"/>
      <w:sz w:val="32"/>
      <w:szCs w:val="32"/>
    </w:rPr>
  </w:style>
  <w:style w:type="paragraph" w:styleId="Heading2">
    <w:name w:val="heading 2"/>
    <w:basedOn w:val="Normal"/>
    <w:next w:val="Normal"/>
    <w:link w:val="Heading2Char"/>
    <w:uiPriority w:val="8"/>
    <w:unhideWhenUsed/>
    <w:qFormat/>
    <w:rsid w:val="004A7602"/>
    <w:pPr>
      <w:keepNext/>
      <w:keepLines/>
      <w:spacing w:before="40" w:after="0"/>
      <w:outlineLvl w:val="1"/>
    </w:pPr>
    <w:rPr>
      <w:rFonts w:asciiTheme="majorHAnsi" w:eastAsiaTheme="majorEastAsia" w:hAnsiTheme="majorHAnsi" w:cstheme="majorBidi"/>
      <w:color w:val="D60703" w:themeColor="accent1" w:themeShade="80"/>
      <w:sz w:val="26"/>
      <w:szCs w:val="26"/>
    </w:rPr>
  </w:style>
  <w:style w:type="paragraph" w:styleId="Heading3">
    <w:name w:val="heading 3"/>
    <w:basedOn w:val="Normal"/>
    <w:next w:val="Normal"/>
    <w:link w:val="Heading3Char"/>
    <w:uiPriority w:val="9"/>
    <w:semiHidden/>
    <w:unhideWhenUsed/>
    <w:qFormat/>
    <w:rsid w:val="004A7602"/>
    <w:pPr>
      <w:keepNext/>
      <w:keepLines/>
      <w:spacing w:before="40" w:after="0"/>
      <w:outlineLvl w:val="2"/>
    </w:pPr>
    <w:rPr>
      <w:rFonts w:asciiTheme="majorHAnsi" w:eastAsiaTheme="majorEastAsia" w:hAnsiTheme="majorHAnsi" w:cstheme="majorBidi"/>
      <w:color w:val="D50703" w:themeColor="accent1" w:themeShade="7F"/>
      <w:sz w:val="24"/>
      <w:szCs w:val="24"/>
    </w:rPr>
  </w:style>
  <w:style w:type="paragraph" w:styleId="Heading4">
    <w:name w:val="heading 4"/>
    <w:basedOn w:val="Normal"/>
    <w:next w:val="Normal"/>
    <w:link w:val="Heading4Char"/>
    <w:uiPriority w:val="9"/>
    <w:semiHidden/>
    <w:unhideWhenUsed/>
    <w:qFormat/>
    <w:rsid w:val="004A7602"/>
    <w:pPr>
      <w:keepNext/>
      <w:keepLines/>
      <w:spacing w:before="40" w:after="0"/>
      <w:outlineLvl w:val="3"/>
    </w:pPr>
    <w:rPr>
      <w:rFonts w:asciiTheme="majorHAnsi" w:eastAsiaTheme="majorEastAsia" w:hAnsiTheme="majorHAnsi" w:cstheme="majorBidi"/>
      <w:i/>
      <w:iCs/>
      <w:color w:val="FC4C48" w:themeColor="accent1" w:themeShade="BF"/>
    </w:rPr>
  </w:style>
  <w:style w:type="paragraph" w:styleId="Heading5">
    <w:name w:val="heading 5"/>
    <w:basedOn w:val="Normal"/>
    <w:next w:val="Normal"/>
    <w:link w:val="Heading5Char"/>
    <w:uiPriority w:val="9"/>
    <w:semiHidden/>
    <w:unhideWhenUsed/>
    <w:qFormat/>
    <w:rsid w:val="004A7602"/>
    <w:pPr>
      <w:keepNext/>
      <w:keepLines/>
      <w:spacing w:before="40" w:after="0"/>
      <w:outlineLvl w:val="4"/>
    </w:pPr>
    <w:rPr>
      <w:rFonts w:asciiTheme="majorHAnsi" w:eastAsiaTheme="majorEastAsia" w:hAnsiTheme="majorHAnsi" w:cstheme="majorBidi"/>
      <w:color w:val="FC4C48" w:themeColor="accent1" w:themeShade="BF"/>
    </w:rPr>
  </w:style>
  <w:style w:type="paragraph" w:styleId="Heading6">
    <w:name w:val="heading 6"/>
    <w:basedOn w:val="Normal"/>
    <w:next w:val="Normal"/>
    <w:link w:val="Heading6Char"/>
    <w:uiPriority w:val="9"/>
    <w:semiHidden/>
    <w:unhideWhenUsed/>
    <w:qFormat/>
    <w:rsid w:val="004A7602"/>
    <w:pPr>
      <w:keepNext/>
      <w:keepLines/>
      <w:spacing w:before="40" w:after="0"/>
      <w:outlineLvl w:val="5"/>
    </w:pPr>
    <w:rPr>
      <w:rFonts w:asciiTheme="majorHAnsi" w:eastAsiaTheme="majorEastAsia" w:hAnsiTheme="majorHAnsi" w:cstheme="majorBidi"/>
      <w:color w:val="D50703" w:themeColor="accent1" w:themeShade="7F"/>
    </w:rPr>
  </w:style>
  <w:style w:type="paragraph" w:styleId="Heading7">
    <w:name w:val="heading 7"/>
    <w:basedOn w:val="Normal"/>
    <w:next w:val="Normal"/>
    <w:link w:val="Heading7Char"/>
    <w:uiPriority w:val="9"/>
    <w:semiHidden/>
    <w:unhideWhenUsed/>
    <w:qFormat/>
    <w:rsid w:val="004A7602"/>
    <w:pPr>
      <w:keepNext/>
      <w:keepLines/>
      <w:spacing w:before="40" w:after="0"/>
      <w:outlineLvl w:val="6"/>
    </w:pPr>
    <w:rPr>
      <w:rFonts w:asciiTheme="majorHAnsi" w:eastAsiaTheme="majorEastAsia" w:hAnsiTheme="majorHAnsi" w:cstheme="majorBidi"/>
      <w:i/>
      <w:iCs/>
      <w:color w:val="D50703" w:themeColor="accent1" w:themeShade="7F"/>
    </w:rPr>
  </w:style>
  <w:style w:type="paragraph" w:styleId="Heading8">
    <w:name w:val="heading 8"/>
    <w:basedOn w:val="Normal"/>
    <w:next w:val="Normal"/>
    <w:link w:val="Heading8Char"/>
    <w:uiPriority w:val="9"/>
    <w:semiHidden/>
    <w:unhideWhenUsed/>
    <w:qFormat/>
    <w:rsid w:val="004A760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4A760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derAddress">
    <w:name w:val="Sender Address"/>
    <w:basedOn w:val="Normal"/>
    <w:uiPriority w:val="1"/>
    <w:qFormat/>
    <w:rsid w:val="004A7602"/>
    <w:pPr>
      <w:spacing w:after="0" w:line="264" w:lineRule="auto"/>
    </w:pPr>
  </w:style>
  <w:style w:type="paragraph" w:customStyle="1" w:styleId="RecipientAddress">
    <w:name w:val="Recipient Address"/>
    <w:basedOn w:val="Normal"/>
    <w:uiPriority w:val="3"/>
    <w:qFormat/>
    <w:rsid w:val="004A7602"/>
    <w:pPr>
      <w:spacing w:after="480"/>
      <w:contextualSpacing/>
    </w:pPr>
  </w:style>
  <w:style w:type="character" w:customStyle="1" w:styleId="Heading1Char">
    <w:name w:val="Heading 1 Char"/>
    <w:basedOn w:val="DefaultParagraphFont"/>
    <w:link w:val="Heading1"/>
    <w:uiPriority w:val="7"/>
    <w:rsid w:val="004A7602"/>
    <w:rPr>
      <w:rFonts w:asciiTheme="majorHAnsi" w:eastAsiaTheme="majorEastAsia" w:hAnsiTheme="majorHAnsi" w:cstheme="majorBidi"/>
      <w:color w:val="D60703" w:themeColor="accent1" w:themeShade="80"/>
      <w:sz w:val="32"/>
      <w:szCs w:val="32"/>
    </w:rPr>
  </w:style>
  <w:style w:type="character" w:customStyle="1" w:styleId="Heading2Char">
    <w:name w:val="Heading 2 Char"/>
    <w:basedOn w:val="DefaultParagraphFont"/>
    <w:link w:val="Heading2"/>
    <w:uiPriority w:val="8"/>
    <w:rsid w:val="004A7602"/>
    <w:rPr>
      <w:rFonts w:asciiTheme="majorHAnsi" w:eastAsiaTheme="majorEastAsia" w:hAnsiTheme="majorHAnsi" w:cstheme="majorBidi"/>
      <w:color w:val="D60703" w:themeColor="accent1" w:themeShade="80"/>
      <w:sz w:val="26"/>
      <w:szCs w:val="26"/>
    </w:rPr>
  </w:style>
  <w:style w:type="character" w:customStyle="1" w:styleId="Heading3Char">
    <w:name w:val="Heading 3 Char"/>
    <w:basedOn w:val="DefaultParagraphFont"/>
    <w:link w:val="Heading3"/>
    <w:uiPriority w:val="9"/>
    <w:semiHidden/>
    <w:rsid w:val="004A7602"/>
    <w:rPr>
      <w:rFonts w:asciiTheme="majorHAnsi" w:eastAsiaTheme="majorEastAsia" w:hAnsiTheme="majorHAnsi" w:cstheme="majorBidi"/>
      <w:color w:val="D50703" w:themeColor="accent1" w:themeShade="7F"/>
      <w:sz w:val="24"/>
      <w:szCs w:val="24"/>
    </w:rPr>
  </w:style>
  <w:style w:type="character" w:customStyle="1" w:styleId="Heading4Char">
    <w:name w:val="Heading 4 Char"/>
    <w:basedOn w:val="DefaultParagraphFont"/>
    <w:link w:val="Heading4"/>
    <w:uiPriority w:val="9"/>
    <w:semiHidden/>
    <w:rsid w:val="004A7602"/>
    <w:rPr>
      <w:rFonts w:asciiTheme="majorHAnsi" w:eastAsiaTheme="majorEastAsia" w:hAnsiTheme="majorHAnsi" w:cstheme="majorBidi"/>
      <w:i/>
      <w:iCs/>
      <w:color w:val="FC4C48" w:themeColor="accent1" w:themeShade="BF"/>
    </w:rPr>
  </w:style>
  <w:style w:type="character" w:customStyle="1" w:styleId="Heading5Char">
    <w:name w:val="Heading 5 Char"/>
    <w:basedOn w:val="DefaultParagraphFont"/>
    <w:link w:val="Heading5"/>
    <w:uiPriority w:val="9"/>
    <w:semiHidden/>
    <w:rsid w:val="004A7602"/>
    <w:rPr>
      <w:rFonts w:asciiTheme="majorHAnsi" w:eastAsiaTheme="majorEastAsia" w:hAnsiTheme="majorHAnsi" w:cstheme="majorBidi"/>
      <w:color w:val="FC4C48" w:themeColor="accent1" w:themeShade="BF"/>
    </w:rPr>
  </w:style>
  <w:style w:type="character" w:customStyle="1" w:styleId="Heading6Char">
    <w:name w:val="Heading 6 Char"/>
    <w:basedOn w:val="DefaultParagraphFont"/>
    <w:link w:val="Heading6"/>
    <w:uiPriority w:val="9"/>
    <w:semiHidden/>
    <w:rsid w:val="004A7602"/>
    <w:rPr>
      <w:rFonts w:asciiTheme="majorHAnsi" w:eastAsiaTheme="majorEastAsia" w:hAnsiTheme="majorHAnsi" w:cstheme="majorBidi"/>
      <w:color w:val="D50703" w:themeColor="accent1" w:themeShade="7F"/>
    </w:rPr>
  </w:style>
  <w:style w:type="character" w:customStyle="1" w:styleId="Heading7Char">
    <w:name w:val="Heading 7 Char"/>
    <w:basedOn w:val="DefaultParagraphFont"/>
    <w:link w:val="Heading7"/>
    <w:uiPriority w:val="9"/>
    <w:semiHidden/>
    <w:rsid w:val="004A7602"/>
    <w:rPr>
      <w:rFonts w:asciiTheme="majorHAnsi" w:eastAsiaTheme="majorEastAsia" w:hAnsiTheme="majorHAnsi" w:cstheme="majorBidi"/>
      <w:i/>
      <w:iCs/>
      <w:color w:val="D50703" w:themeColor="accent1" w:themeShade="7F"/>
    </w:rPr>
  </w:style>
  <w:style w:type="character" w:customStyle="1" w:styleId="Heading8Char">
    <w:name w:val="Heading 8 Char"/>
    <w:basedOn w:val="DefaultParagraphFont"/>
    <w:link w:val="Heading8"/>
    <w:uiPriority w:val="9"/>
    <w:semiHidden/>
    <w:rsid w:val="004A76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4A7602"/>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4A7602"/>
    <w:pPr>
      <w:spacing w:line="240" w:lineRule="auto"/>
    </w:pPr>
    <w:rPr>
      <w:i/>
      <w:iCs/>
      <w:color w:val="2C3C43" w:themeColor="text2"/>
      <w:szCs w:val="18"/>
    </w:rPr>
  </w:style>
  <w:style w:type="paragraph" w:styleId="Title">
    <w:name w:val="Title"/>
    <w:basedOn w:val="Normal"/>
    <w:next w:val="Normal"/>
    <w:link w:val="TitleChar"/>
    <w:unhideWhenUsed/>
    <w:qFormat/>
    <w:rsid w:val="004A7602"/>
    <w:pPr>
      <w:spacing w:after="0" w:line="216" w:lineRule="auto"/>
    </w:pPr>
    <w:rPr>
      <w:rFonts w:asciiTheme="majorHAnsi" w:eastAsiaTheme="majorEastAsia" w:hAnsiTheme="majorHAnsi" w:cstheme="majorBidi"/>
      <w:color w:val="D60703" w:themeColor="accent1" w:themeShade="80"/>
      <w:sz w:val="28"/>
      <w:szCs w:val="56"/>
    </w:rPr>
  </w:style>
  <w:style w:type="character" w:customStyle="1" w:styleId="TitleChar">
    <w:name w:val="Title Char"/>
    <w:basedOn w:val="DefaultParagraphFont"/>
    <w:link w:val="Title"/>
    <w:rsid w:val="004A7602"/>
    <w:rPr>
      <w:rFonts w:asciiTheme="majorHAnsi" w:eastAsiaTheme="majorEastAsia" w:hAnsiTheme="majorHAnsi" w:cstheme="majorBidi"/>
      <w:color w:val="D60703" w:themeColor="accent1" w:themeShade="80"/>
      <w:sz w:val="28"/>
      <w:szCs w:val="56"/>
    </w:rPr>
  </w:style>
  <w:style w:type="paragraph" w:styleId="Closing">
    <w:name w:val="Closing"/>
    <w:basedOn w:val="Normal"/>
    <w:next w:val="Signature"/>
    <w:link w:val="ClosingChar"/>
    <w:uiPriority w:val="5"/>
    <w:unhideWhenUsed/>
    <w:qFormat/>
    <w:rsid w:val="004A7602"/>
    <w:pPr>
      <w:spacing w:before="600" w:after="800"/>
    </w:pPr>
  </w:style>
  <w:style w:type="character" w:customStyle="1" w:styleId="ClosingChar">
    <w:name w:val="Closing Char"/>
    <w:basedOn w:val="DefaultParagraphFont"/>
    <w:link w:val="Closing"/>
    <w:uiPriority w:val="5"/>
    <w:rsid w:val="004A7602"/>
  </w:style>
  <w:style w:type="paragraph" w:styleId="Signature">
    <w:name w:val="Signature"/>
    <w:basedOn w:val="Normal"/>
    <w:next w:val="Normal"/>
    <w:link w:val="SignatureChar"/>
    <w:uiPriority w:val="6"/>
    <w:unhideWhenUsed/>
    <w:qFormat/>
    <w:rsid w:val="004A7602"/>
    <w:pPr>
      <w:spacing w:after="600"/>
    </w:pPr>
  </w:style>
  <w:style w:type="character" w:customStyle="1" w:styleId="SignatureChar">
    <w:name w:val="Signature Char"/>
    <w:basedOn w:val="DefaultParagraphFont"/>
    <w:link w:val="Signature"/>
    <w:uiPriority w:val="6"/>
    <w:rsid w:val="004A7602"/>
  </w:style>
  <w:style w:type="paragraph" w:styleId="Subtitle">
    <w:name w:val="Subtitle"/>
    <w:basedOn w:val="Normal"/>
    <w:next w:val="Normal"/>
    <w:link w:val="SubtitleChar"/>
    <w:uiPriority w:val="11"/>
    <w:unhideWhenUsed/>
    <w:qFormat/>
    <w:rsid w:val="004A76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7602"/>
    <w:rPr>
      <w:rFonts w:eastAsiaTheme="minorEastAsia"/>
      <w:color w:val="5A5A5A" w:themeColor="text1" w:themeTint="A5"/>
      <w:spacing w:val="15"/>
    </w:rPr>
  </w:style>
  <w:style w:type="paragraph" w:styleId="Salutation">
    <w:name w:val="Salutation"/>
    <w:basedOn w:val="Normal"/>
    <w:next w:val="Normal"/>
    <w:link w:val="SalutationChar"/>
    <w:uiPriority w:val="4"/>
    <w:qFormat/>
    <w:rsid w:val="004A7602"/>
  </w:style>
  <w:style w:type="character" w:customStyle="1" w:styleId="SalutationChar">
    <w:name w:val="Salutation Char"/>
    <w:basedOn w:val="DefaultParagraphFont"/>
    <w:link w:val="Salutation"/>
    <w:uiPriority w:val="4"/>
    <w:rsid w:val="004A7602"/>
  </w:style>
  <w:style w:type="character" w:styleId="Strong">
    <w:name w:val="Strong"/>
    <w:basedOn w:val="DefaultParagraphFont"/>
    <w:uiPriority w:val="22"/>
    <w:unhideWhenUsed/>
    <w:qFormat/>
    <w:rsid w:val="004A7602"/>
    <w:rPr>
      <w:b/>
      <w:bCs/>
    </w:rPr>
  </w:style>
  <w:style w:type="character" w:styleId="Emphasis">
    <w:name w:val="Emphasis"/>
    <w:basedOn w:val="DefaultParagraphFont"/>
    <w:uiPriority w:val="20"/>
    <w:unhideWhenUsed/>
    <w:qFormat/>
    <w:rsid w:val="004A7602"/>
    <w:rPr>
      <w:i/>
      <w:iCs/>
    </w:rPr>
  </w:style>
  <w:style w:type="paragraph" w:styleId="ListParagraph">
    <w:name w:val="List Paragraph"/>
    <w:basedOn w:val="Normal"/>
    <w:uiPriority w:val="34"/>
    <w:unhideWhenUsed/>
    <w:qFormat/>
    <w:rsid w:val="00C90A38"/>
    <w:pPr>
      <w:numPr>
        <w:numId w:val="2"/>
      </w:numPr>
      <w:ind w:left="360"/>
      <w:contextualSpacing/>
    </w:pPr>
  </w:style>
  <w:style w:type="paragraph" w:styleId="Quote">
    <w:name w:val="Quote"/>
    <w:basedOn w:val="Normal"/>
    <w:next w:val="Normal"/>
    <w:link w:val="QuoteChar"/>
    <w:uiPriority w:val="29"/>
    <w:unhideWhenUsed/>
    <w:qFormat/>
    <w:rsid w:val="004A76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A7602"/>
    <w:rPr>
      <w:i/>
      <w:iCs/>
      <w:color w:val="404040" w:themeColor="text1" w:themeTint="BF"/>
    </w:rPr>
  </w:style>
  <w:style w:type="paragraph" w:styleId="IntenseQuote">
    <w:name w:val="Intense Quote"/>
    <w:basedOn w:val="Normal"/>
    <w:next w:val="Normal"/>
    <w:link w:val="IntenseQuoteChar"/>
    <w:uiPriority w:val="30"/>
    <w:unhideWhenUsed/>
    <w:qFormat/>
    <w:rsid w:val="004A7602"/>
    <w:pPr>
      <w:pBdr>
        <w:top w:val="single" w:sz="4" w:space="10" w:color="FEB6B4" w:themeColor="accent1"/>
        <w:bottom w:val="single" w:sz="4" w:space="10" w:color="FEB6B4" w:themeColor="accent1"/>
      </w:pBdr>
      <w:spacing w:before="360" w:after="360"/>
      <w:ind w:left="864" w:right="864"/>
      <w:jc w:val="center"/>
    </w:pPr>
    <w:rPr>
      <w:i/>
      <w:iCs/>
      <w:color w:val="FC4C48" w:themeColor="accent1" w:themeShade="BF"/>
    </w:rPr>
  </w:style>
  <w:style w:type="character" w:customStyle="1" w:styleId="IntenseQuoteChar">
    <w:name w:val="Intense Quote Char"/>
    <w:basedOn w:val="DefaultParagraphFont"/>
    <w:link w:val="IntenseQuote"/>
    <w:uiPriority w:val="30"/>
    <w:rsid w:val="004A7602"/>
    <w:rPr>
      <w:i/>
      <w:iCs/>
      <w:color w:val="FC4C48" w:themeColor="accent1" w:themeShade="BF"/>
    </w:rPr>
  </w:style>
  <w:style w:type="character" w:styleId="SubtleEmphasis">
    <w:name w:val="Subtle Emphasis"/>
    <w:basedOn w:val="DefaultParagraphFont"/>
    <w:uiPriority w:val="19"/>
    <w:unhideWhenUsed/>
    <w:qFormat/>
    <w:rsid w:val="004A7602"/>
    <w:rPr>
      <w:i/>
      <w:iCs/>
      <w:color w:val="404040" w:themeColor="text1" w:themeTint="BF"/>
    </w:rPr>
  </w:style>
  <w:style w:type="character" w:styleId="IntenseEmphasis">
    <w:name w:val="Intense Emphasis"/>
    <w:basedOn w:val="DefaultParagraphFont"/>
    <w:uiPriority w:val="21"/>
    <w:unhideWhenUsed/>
    <w:qFormat/>
    <w:rsid w:val="004A7602"/>
    <w:rPr>
      <w:i/>
      <w:iCs/>
      <w:color w:val="FC4C48" w:themeColor="accent1" w:themeShade="BF"/>
    </w:rPr>
  </w:style>
  <w:style w:type="character" w:styleId="SubtleReference">
    <w:name w:val="Subtle Reference"/>
    <w:basedOn w:val="DefaultParagraphFont"/>
    <w:uiPriority w:val="31"/>
    <w:unhideWhenUsed/>
    <w:qFormat/>
    <w:rsid w:val="004A7602"/>
    <w:rPr>
      <w:smallCaps/>
      <w:color w:val="5A5A5A" w:themeColor="text1" w:themeTint="A5"/>
    </w:rPr>
  </w:style>
  <w:style w:type="character" w:styleId="IntenseReference">
    <w:name w:val="Intense Reference"/>
    <w:basedOn w:val="DefaultParagraphFont"/>
    <w:uiPriority w:val="32"/>
    <w:unhideWhenUsed/>
    <w:qFormat/>
    <w:rsid w:val="004A7602"/>
    <w:rPr>
      <w:b/>
      <w:bCs/>
      <w:caps w:val="0"/>
      <w:smallCaps/>
      <w:color w:val="FC4C48" w:themeColor="accent1" w:themeShade="BF"/>
      <w:spacing w:val="5"/>
    </w:rPr>
  </w:style>
  <w:style w:type="character" w:styleId="BookTitle">
    <w:name w:val="Book Title"/>
    <w:basedOn w:val="DefaultParagraphFont"/>
    <w:uiPriority w:val="33"/>
    <w:unhideWhenUsed/>
    <w:qFormat/>
    <w:rsid w:val="004A7602"/>
    <w:rPr>
      <w:b/>
      <w:bCs/>
      <w:i/>
      <w:iCs/>
      <w:spacing w:val="5"/>
    </w:rPr>
  </w:style>
  <w:style w:type="paragraph" w:styleId="TOCHeading">
    <w:name w:val="TOC Heading"/>
    <w:basedOn w:val="Heading1"/>
    <w:next w:val="Normal"/>
    <w:uiPriority w:val="39"/>
    <w:semiHidden/>
    <w:unhideWhenUsed/>
    <w:qFormat/>
    <w:rsid w:val="004A7602"/>
    <w:pPr>
      <w:outlineLvl w:val="9"/>
    </w:pPr>
  </w:style>
  <w:style w:type="paragraph" w:styleId="Header">
    <w:name w:val="header"/>
    <w:basedOn w:val="Normal"/>
    <w:link w:val="HeaderChar"/>
    <w:uiPriority w:val="99"/>
    <w:unhideWhenUsed/>
    <w:rsid w:val="003B17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71C"/>
  </w:style>
  <w:style w:type="paragraph" w:styleId="Footer">
    <w:name w:val="footer"/>
    <w:basedOn w:val="Normal"/>
    <w:link w:val="FooterChar"/>
    <w:uiPriority w:val="99"/>
    <w:unhideWhenUsed/>
    <w:rsid w:val="003B17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71C"/>
  </w:style>
  <w:style w:type="table" w:styleId="TableGrid">
    <w:name w:val="Table Grid"/>
    <w:basedOn w:val="TableNormal"/>
    <w:uiPriority w:val="39"/>
    <w:rsid w:val="00C17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07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2C3C43"/>
      </a:dk2>
      <a:lt2>
        <a:srgbClr val="EBEBEB"/>
      </a:lt2>
      <a:accent1>
        <a:srgbClr val="FEB6B4"/>
      </a:accent1>
      <a:accent2>
        <a:srgbClr val="B00A22"/>
      </a:accent2>
      <a:accent3>
        <a:srgbClr val="FF0000"/>
      </a:accent3>
      <a:accent4>
        <a:srgbClr val="BF0000"/>
      </a:accent4>
      <a:accent5>
        <a:srgbClr val="F04517"/>
      </a:accent5>
      <a:accent6>
        <a:srgbClr val="FD836E"/>
      </a:accent6>
      <a:hlink>
        <a:srgbClr val="F77C8D"/>
      </a:hlink>
      <a:folHlink>
        <a:srgbClr val="C00000"/>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amin</cp:lastModifiedBy>
  <cp:revision>7</cp:revision>
  <dcterms:created xsi:type="dcterms:W3CDTF">2019-04-13T10:57:00Z</dcterms:created>
  <dcterms:modified xsi:type="dcterms:W3CDTF">2019-04-13T11:07:00Z</dcterms:modified>
</cp:coreProperties>
</file>